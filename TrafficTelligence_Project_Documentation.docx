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TrafficTelligence: Advanced Traffic Volume Estimation With Machine Learning</w:t>
      </w:r>
    </w:p>
    <w:p>
      <w:pPr>
        <w:pStyle w:val="Heading1"/>
      </w:pPr>
      <w:r>
        <w:t>1. Project Overview</w:t>
      </w:r>
    </w:p>
    <w:p>
      <w:r>
        <w:t>This project estimates the traffic volume based on weather conditions, date, time, and other relevant parameters. It uses a machine learning model trained on historical traffic data to predict the expected number of vehicles.</w:t>
      </w:r>
    </w:p>
    <w:p>
      <w:pPr>
        <w:pStyle w:val="Heading1"/>
      </w:pPr>
      <w:r>
        <w:t>2. Technologies Used</w:t>
      </w:r>
    </w:p>
    <w:p>
      <w:r>
        <w:t>• Python</w:t>
        <w:br/>
        <w:t>• Flask (for the web interface)</w:t>
        <w:br/>
        <w:t>• Scikit-learn (for model building and preprocessing)</w:t>
        <w:br/>
        <w:t>• Pandas &amp; NumPy (for data handling)</w:t>
        <w:br/>
        <w:t>• HTML &amp; CSS (for frontend)</w:t>
        <w:br/>
        <w:t>• Matplotlib &amp; Seaborn (for visualization)</w:t>
        <w:br/>
        <w:t>• Pickle (for saving models and encoders)</w:t>
      </w:r>
    </w:p>
    <w:p>
      <w:pPr>
        <w:pStyle w:val="Heading1"/>
      </w:pPr>
      <w:r>
        <w:t>3. Data Preprocessing</w:t>
      </w:r>
    </w:p>
    <w:p>
      <w:r>
        <w:t>Steps Involved:</w:t>
        <w:br/>
        <w:t>• Load dataset traffic volume.csv</w:t>
        <w:br/>
        <w:t>• Handle missing values:</w:t>
        <w:br/>
        <w:t xml:space="preserve">  - Numerical columns ('temp', 'rain', 'snow') filled with mean</w:t>
        <w:br/>
        <w:t xml:space="preserve">  - Categorical columns ('weather', 'holiday') filled with most frequent/default values</w:t>
        <w:br/>
        <w:t>• Date column split into day, month, year</w:t>
        <w:br/>
        <w:t>• Time column split into hours, minutes, seconds</w:t>
        <w:br/>
        <w:t>• Encode 'holiday' and 'weather' using LabelEncoder</w:t>
        <w:br/>
        <w:t>• Feature scaling using StandardScaler</w:t>
        <w:br/>
        <w:t>• Features and target variable separated</w:t>
        <w:br/>
        <w:t>• Train-test split applied</w:t>
        <w:br/>
        <w:t>• Encoders and scaler are saved for use in the web app:</w:t>
        <w:br/>
        <w:t xml:space="preserve">  - encoder_holiday.pkl</w:t>
        <w:br/>
        <w:t xml:space="preserve">  - encoder_weather.pkl</w:t>
        <w:br/>
        <w:t xml:space="preserve">  - scaler.pkl</w:t>
      </w:r>
    </w:p>
    <w:p>
      <w:pPr>
        <w:pStyle w:val="Heading1"/>
      </w:pPr>
      <w:r>
        <w:t>4. Model Building</w:t>
      </w:r>
    </w:p>
    <w:p>
      <w:r>
        <w:t>• RandomForestRegressor is used for training</w:t>
        <w:br/>
        <w:t>• Model is evaluated using R² score for both training and test sets</w:t>
        <w:br/>
        <w:t>• Trained model saved as model.pkl</w:t>
      </w:r>
    </w:p>
    <w:p>
      <w:pPr>
        <w:pStyle w:val="Heading1"/>
      </w:pPr>
      <w:r>
        <w:t>5. Flask Application Structure</w:t>
      </w:r>
    </w:p>
    <w:p>
      <w:r>
        <w:t>Traffic Intelligence/</w:t>
        <w:br/>
        <w:t>├── app.py               # Main Flask app</w:t>
        <w:br/>
        <w:t>├── templates/</w:t>
        <w:br/>
        <w:t>│   └── index.html       # Web interface</w:t>
        <w:br/>
        <w:t>├── static/</w:t>
        <w:br/>
        <w:t>│   └── images.jpg       # Background image</w:t>
        <w:br/>
        <w:t>├── model.pkl            # Trained ML model</w:t>
        <w:br/>
        <w:t>├── scaler.pkl           # Saved StandardScaler</w:t>
        <w:br/>
        <w:t>├── encoder_holiday.pkl  # Holiday LabelEncoder</w:t>
        <w:br/>
        <w:t>├── encoder_weather.pkl  # Weather LabelEncoder</w:t>
        <w:br/>
        <w:t>└── traffic volume.csv   # Dataset</w:t>
      </w:r>
    </w:p>
    <w:p>
      <w:pPr>
        <w:pStyle w:val="Heading1"/>
      </w:pPr>
      <w:r>
        <w:t>6. app.py Functionality</w:t>
      </w:r>
    </w:p>
    <w:p>
      <w:r>
        <w:t>• Loads saved model, encoders, and scaler</w:t>
        <w:br/>
        <w:t>• Accepts user inputs through web form</w:t>
        <w:br/>
        <w:t>• Encodes categorical variables</w:t>
        <w:br/>
        <w:t>• Scales inputs</w:t>
        <w:br/>
        <w:t>• Predicts traffic volume</w:t>
        <w:br/>
        <w:t>• Displays result back on the webpage</w:t>
      </w:r>
    </w:p>
    <w:p>
      <w:pPr>
        <w:pStyle w:val="Heading1"/>
      </w:pPr>
      <w:r>
        <w:t>7. index.html Interface</w:t>
      </w:r>
    </w:p>
    <w:p>
      <w:r>
        <w:t>Form to input:</w:t>
        <w:br/>
        <w:t>• Holiday type</w:t>
        <w:br/>
        <w:t>• Weather condition</w:t>
        <w:br/>
        <w:t>• Temperature</w:t>
        <w:br/>
        <w:t>• Rain &amp; Snow amounts</w:t>
        <w:br/>
        <w:t>• Date (Year, Month, Day)</w:t>
        <w:br/>
        <w:t>• Time (Hours, Minutes, Seconds)</w:t>
        <w:br/>
        <w:br/>
        <w:t>Displays prediction result below the form</w:t>
        <w:br/>
        <w:t>Styled with CSS and background image</w:t>
      </w:r>
    </w:p>
    <w:p>
      <w:pPr>
        <w:pStyle w:val="Heading1"/>
      </w:pPr>
      <w:r>
        <w:t>8. Common Errors Handled</w:t>
      </w:r>
    </w:p>
    <w:p>
      <w:r>
        <w:t>• Input validation (e.g., number formats)</w:t>
        <w:br/>
        <w:t>• Unseen labels in dropdown handled by matching training data options</w:t>
        <w:br/>
        <w:t>• Consistent feature order to avoid scaler mismatches</w:t>
      </w:r>
    </w:p>
    <w:p>
      <w:pPr>
        <w:pStyle w:val="Heading1"/>
      </w:pPr>
      <w:r>
        <w:t>9. Future Enhancements</w:t>
      </w:r>
    </w:p>
    <w:p>
      <w:r>
        <w:t>• Dynamic dropdown options populated from encoder classes</w:t>
        <w:br/>
        <w:t>• Model performance tuning</w:t>
        <w:br/>
        <w:t>• Interactive data visualization on frontend</w:t>
        <w:br/>
        <w:t>• Upload option for bulk predictions</w:t>
      </w:r>
    </w:p>
    <w:p>
      <w:pPr>
        <w:pStyle w:val="Heading1"/>
      </w:pPr>
      <w:r>
        <w:t>10. Conclusion</w:t>
      </w:r>
    </w:p>
    <w:p>
      <w:r>
        <w:t>This project demonstrates traffic volume estimation using real-world data, machine learning, and web integration. The system allows users to input relevant parameters and obtain quick predictions through an intuitive web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